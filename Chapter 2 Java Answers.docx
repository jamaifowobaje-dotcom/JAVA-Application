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9AD1C" w14:textId="77777777" w:rsidR="007A01FF" w:rsidRDefault="00556331">
      <w:pPr>
        <w:pStyle w:val="Heading1"/>
      </w:pPr>
      <w:r w:rsidRPr="00C20FF0">
        <w:rPr>
          <w:color w:val="0D0D0D" w:themeColor="text1" w:themeTint="F2"/>
        </w:rPr>
        <w:t>Chapter 2 Answers – Introduction to Java Applications</w:t>
      </w:r>
    </w:p>
    <w:p w14:paraId="74758A9D" w14:textId="77777777" w:rsidR="00556331" w:rsidRDefault="00556331">
      <w:r>
        <w:br/>
        <w:t>2.1 Fill in the blanks</w:t>
      </w:r>
      <w:r>
        <w:br/>
        <w:t>a) A(n) left brace { begins the body of every method, and a(n) right brace } ends the body of every method.</w:t>
      </w:r>
      <w:r>
        <w:br/>
        <w:t xml:space="preserve">b) You can use the if statement to make </w:t>
      </w:r>
      <w:r>
        <w:t>decisions.</w:t>
      </w:r>
      <w:r>
        <w:br/>
        <w:t>c) // begins an end-of-line comment.</w:t>
      </w:r>
      <w:r>
        <w:br/>
        <w:t>d) Blank, tab, and newline are called white space.</w:t>
      </w:r>
      <w:r>
        <w:br/>
        <w:t>e) Keywords are reserved for use by Java.</w:t>
      </w:r>
      <w:r>
        <w:br/>
        <w:t>f) Java applications begin execution at method main.</w:t>
      </w:r>
      <w:r>
        <w:br/>
        <w:t>g) Methods System.out.print, System.out.println, and System.ou</w:t>
      </w:r>
      <w:r>
        <w:t>t.printf display information in a command window.</w:t>
      </w:r>
      <w:r>
        <w:br/>
      </w:r>
      <w:r>
        <w:br/>
        <w:t>2.2 True or False</w:t>
      </w:r>
      <w:r>
        <w:br/>
        <w:t>a) False — Comments are ignored by the computer; they’re for humans only.</w:t>
      </w:r>
      <w:r>
        <w:br/>
        <w:t>b) True.</w:t>
      </w:r>
      <w:r>
        <w:br/>
        <w:t>c) False — Java is case-sensitive; number and NuMbEr are different.</w:t>
      </w:r>
      <w:r>
        <w:br/>
        <w:t>d) False — The remainder operator (%</w:t>
      </w:r>
      <w:r>
        <w:t>) can also be used with floating-point operands.</w:t>
      </w:r>
      <w:r>
        <w:br/>
        <w:t>e) False — *, /, and % have higher precedence than + and -.</w:t>
      </w:r>
      <w:r>
        <w:br/>
      </w:r>
      <w:r>
        <w:br/>
        <w:t>2.3 Write statements</w:t>
      </w:r>
      <w:r>
        <w:br/>
        <w:t>a) int c, thisIsAVariable, q76354, number;</w:t>
      </w:r>
      <w:r>
        <w:br/>
        <w:t>b) System.out.print("Enter an integer: ");</w:t>
      </w:r>
      <w:r>
        <w:br/>
        <w:t>c) int value = input.nextInt();</w:t>
      </w:r>
      <w:r>
        <w:br/>
        <w:t>d) Syst</w:t>
      </w:r>
      <w:r>
        <w:t>em.out.println("This is a Java program");</w:t>
      </w:r>
      <w:r>
        <w:br/>
        <w:t>e) System.out.printf("%s%n%s%n", "This is a Java", "program");</w:t>
      </w:r>
      <w:r>
        <w:br/>
        <w:t>f) if (number != 7) System.out.println("The variable number is not equal to 7");</w:t>
      </w:r>
      <w:r>
        <w:br/>
      </w:r>
      <w:r>
        <w:br/>
        <w:t>2.4 Identify and correct errors</w:t>
      </w:r>
      <w:r>
        <w:br/>
        <w:t>a) if (c &lt; 7) System.out.println("c i</w:t>
      </w:r>
      <w:r>
        <w:t>s less than 7");</w:t>
      </w:r>
      <w:r>
        <w:br/>
        <w:t>b) if (c &gt;= 7) System.out.println("c is equal to or greater than 7");</w:t>
      </w:r>
      <w:r>
        <w:br/>
      </w:r>
      <w:r>
        <w:br/>
        <w:t>2.5 Steps to build the product program</w:t>
      </w:r>
      <w:r>
        <w:br/>
        <w:t>// Program to calculate the product of three integers</w:t>
      </w:r>
      <w:r>
        <w:br/>
        <w:t>Scanner input = new Scanner(System.in);</w:t>
      </w:r>
      <w:r>
        <w:br/>
        <w:t>int x, y, z, result;</w:t>
      </w:r>
      <w:r>
        <w:br/>
        <w:t>System.out.pri</w:t>
      </w:r>
      <w:r>
        <w:t>nt("Enter first integer: ");</w:t>
      </w:r>
      <w:r>
        <w:br/>
        <w:t>x = input.nextInt();</w:t>
      </w:r>
      <w:r>
        <w:br/>
        <w:t>System.out.print("Enter second integer: ");</w:t>
      </w:r>
      <w:r>
        <w:br/>
        <w:t>y = input.nextInt();</w:t>
      </w:r>
      <w:r>
        <w:br/>
        <w:t>System.out.print("Enter third integer: ");</w:t>
      </w:r>
      <w:r>
        <w:br/>
      </w:r>
      <w:r>
        <w:lastRenderedPageBreak/>
        <w:t>z = input.nextInt();</w:t>
      </w:r>
      <w:r>
        <w:br/>
        <w:t>result = x * y * z;</w:t>
      </w:r>
      <w:r>
        <w:br/>
        <w:t>System.out.printf("Product is %d%n", result);</w:t>
      </w:r>
      <w:r>
        <w:br/>
      </w:r>
      <w:r>
        <w:br/>
        <w:t>2.6 Comple</w:t>
      </w:r>
      <w:r>
        <w:t>te program</w:t>
      </w:r>
      <w:r>
        <w:br/>
        <w:t>import java.util.Scanner;</w:t>
      </w:r>
      <w:r>
        <w:br/>
        <w:t>public class ProductCalculator {</w:t>
      </w:r>
      <w:r>
        <w:br/>
        <w:t xml:space="preserve">    public static void main(String[] args) {</w:t>
      </w:r>
      <w:r>
        <w:br/>
        <w:t xml:space="preserve">        Scanner input = new Scanner(System.in);</w:t>
      </w:r>
      <w:r>
        <w:br/>
        <w:t xml:space="preserve">        int x, y, z, result;</w:t>
      </w:r>
      <w:r>
        <w:br/>
        <w:t xml:space="preserve">        System.out.print("Enter first integer: ");</w:t>
      </w:r>
      <w:r>
        <w:br/>
        <w:t xml:space="preserve">        x = i</w:t>
      </w:r>
      <w:r>
        <w:t>nput.nextInt();</w:t>
      </w:r>
      <w:r>
        <w:br/>
        <w:t xml:space="preserve">        System.out.print("Enter second integer: ");</w:t>
      </w:r>
      <w:r>
        <w:br/>
        <w:t xml:space="preserve">        y = input.nextInt();</w:t>
      </w:r>
      <w:r>
        <w:br/>
        <w:t xml:space="preserve">        System.out.print("Enter third integer: ");</w:t>
      </w:r>
      <w:r>
        <w:br/>
        <w:t xml:space="preserve">        z = input.nextInt();</w:t>
      </w:r>
      <w:r>
        <w:br/>
        <w:t xml:space="preserve">        result = x * y * z;</w:t>
      </w:r>
      <w:r>
        <w:br/>
        <w:t xml:space="preserve">        System.out.printf("Product is %d%n", result</w:t>
      </w:r>
      <w:r>
        <w:t>);</w:t>
      </w:r>
      <w:r>
        <w:br/>
        <w:t xml:space="preserve">    }</w:t>
      </w:r>
      <w:r>
        <w:br/>
        <w:t>}</w:t>
      </w:r>
      <w:r>
        <w:br/>
      </w:r>
      <w:r>
        <w:br/>
        <w:t>2.7 Fill in the blanks</w:t>
      </w:r>
      <w:r>
        <w:br/>
        <w:t>a) Comments are used to document a program and improve readability.</w:t>
      </w:r>
      <w:r>
        <w:br/>
        <w:t>b) A decision can be made with an if statement.</w:t>
      </w:r>
      <w:r>
        <w:br/>
        <w:t>c) Calculations are normally performed by assignment statements.</w:t>
      </w:r>
      <w:r>
        <w:br/>
        <w:t>d) The arithmetic operators w</w:t>
      </w:r>
      <w:r>
        <w:t>ith the same precedence as multiplication are division and remainder.</w:t>
      </w:r>
      <w:r>
        <w:br/>
        <w:t>e) When parentheses are nested, the innermost set is evaluated first.</w:t>
      </w:r>
      <w:r>
        <w:br/>
        <w:t>f) A variable is a memory location that may contain different values during program execution.</w:t>
      </w:r>
      <w:r>
        <w:br/>
      </w:r>
      <w:r>
        <w:br/>
        <w:t>2.8 Java statements</w:t>
      </w:r>
      <w:r>
        <w:br/>
      </w:r>
      <w:r>
        <w:t>a) System.out.print("Enter an integer: ");</w:t>
      </w:r>
      <w:r>
        <w:br/>
        <w:t>b) a = b * c;</w:t>
      </w:r>
      <w:r>
        <w:br/>
        <w:t>c) // This program performs a sample payroll calculation</w:t>
      </w:r>
      <w:r>
        <w:br/>
      </w:r>
      <w:r>
        <w:br/>
        <w:t>2.9 True or False</w:t>
      </w:r>
      <w:r>
        <w:br/>
        <w:t>a) False — Operators are evaluated by precedence, not always left to right.</w:t>
      </w:r>
      <w:r>
        <w:br/>
        <w:t>b) True — All listed names are valid identifier</w:t>
      </w:r>
      <w:r>
        <w:t>s.</w:t>
      </w:r>
      <w:r>
        <w:br/>
        <w:t>c) False — Multiplication and division are evaluated before addition/subtraction.</w:t>
      </w:r>
      <w:r>
        <w:br/>
        <w:t>d) True — All listed are invalid variable names (cannot start with digits).</w:t>
      </w:r>
    </w:p>
    <w:p w14:paraId="5B72E708" w14:textId="0F31617C" w:rsidR="007A01FF" w:rsidRDefault="00556331">
      <w:r>
        <w:br/>
      </w:r>
      <w:r>
        <w:br/>
      </w:r>
      <w:r>
        <w:lastRenderedPageBreak/>
        <w:t>2.10 Output for x = 2, y = 3</w:t>
      </w:r>
      <w:r>
        <w:br/>
        <w:t>a) x = 2</w:t>
      </w:r>
      <w:r>
        <w:br/>
        <w:t>b) Value of 2 + 2 is 4</w:t>
      </w:r>
      <w:r>
        <w:br/>
        <w:t>c) x =</w:t>
      </w:r>
      <w:r>
        <w:br/>
        <w:t>d) 5 = 5</w:t>
      </w:r>
      <w:r>
        <w:br/>
      </w:r>
      <w:r>
        <w:br/>
        <w:t>2.11 Modified va</w:t>
      </w:r>
      <w:r>
        <w:t>riables</w:t>
      </w:r>
      <w:r>
        <w:br/>
        <w:t>a) Yes (p is assigned a new value).</w:t>
      </w:r>
      <w:r>
        <w:br/>
        <w:t>b) No.</w:t>
      </w:r>
      <w:r>
        <w:br/>
        <w:t>c) No.</w:t>
      </w:r>
      <w:r>
        <w:br/>
        <w:t>d) Yes (value is assigned new input).</w:t>
      </w:r>
      <w:r>
        <w:br/>
      </w:r>
      <w:r>
        <w:br/>
        <w:t>2.12 Correct statements for y = a*x³ + 7</w:t>
      </w:r>
      <w:r>
        <w:br/>
        <w:t>a) y = a * x * x * x + 7;</w:t>
      </w:r>
      <w:r>
        <w:br/>
        <w:t>d) y = (a * x) * x * x + 7;</w:t>
      </w:r>
      <w:r>
        <w:br/>
        <w:t>e) y = a * (x * x * x) + 7;</w:t>
      </w:r>
      <w:r>
        <w:br/>
      </w:r>
      <w:r>
        <w:br/>
        <w:t>2.13 Operator order and results</w:t>
      </w:r>
      <w:r>
        <w:br/>
        <w:t xml:space="preserve">a) </w:t>
      </w:r>
      <w:r>
        <w:t>x = 7 + 3 * 6 / 2 - 1; → 15</w:t>
      </w:r>
      <w:r>
        <w:br/>
        <w:t>b) x = 2 % 2 + 2 * 2 - 2 / 2; → 3</w:t>
      </w:r>
      <w:r>
        <w:br/>
        <w:t>c) x = (3 * 9 * (3 + (9 * 3 / (3)))); → 324</w:t>
      </w:r>
      <w:r>
        <w:br/>
      </w:r>
      <w:r>
        <w:br/>
        <w:t>2.14 Display 1–4</w:t>
      </w:r>
      <w:r>
        <w:br/>
        <w:t>a) System.out.println("1 2 3 4");</w:t>
      </w:r>
      <w:r>
        <w:br/>
        <w:t>b) System.out.print("1 "); System.out.print("2 "); System.out.print("3 "); System.out.print("4\n")</w:t>
      </w:r>
      <w:r>
        <w:t>;</w:t>
      </w:r>
      <w:r>
        <w:br/>
        <w:t>c) System.out.printf("%d %d %d %d%n", 1, 2, 3, 4);</w:t>
      </w:r>
      <w:r>
        <w:br/>
      </w:r>
      <w:r>
        <w:br/>
        <w:t>2.15 Arithmetic Program</w:t>
      </w:r>
      <w:r>
        <w:br/>
        <w:t>import java.util.Scanner;</w:t>
      </w:r>
      <w:r>
        <w:br/>
        <w:t>public class Arithmetic {</w:t>
      </w:r>
      <w:r>
        <w:br/>
        <w:t xml:space="preserve">    public static void main(String[] args) {</w:t>
      </w:r>
      <w:r>
        <w:br/>
        <w:t xml:space="preserve">        Scanner input = new Scanner(System.in);</w:t>
      </w:r>
      <w:r>
        <w:br/>
        <w:t xml:space="preserve">        int num1, num2;</w:t>
      </w:r>
      <w:r>
        <w:br/>
        <w:t xml:space="preserve">        S</w:t>
      </w:r>
      <w:r>
        <w:t>ystem.out.print("Enter first integer: ");</w:t>
      </w:r>
      <w:r>
        <w:br/>
        <w:t xml:space="preserve">        num1 = input.nextInt();</w:t>
      </w:r>
      <w:r>
        <w:br/>
        <w:t xml:space="preserve">        System.out.print("Enter second integer: ");</w:t>
      </w:r>
      <w:r>
        <w:br/>
        <w:t xml:space="preserve">        num2 = input.nextInt();</w:t>
      </w:r>
      <w:r>
        <w:br/>
        <w:t xml:space="preserve">        System.out.printf("Sum: %d%nProduct: %d%nDifference: %d%nQuotient: %d%n",</w:t>
      </w:r>
      <w:r>
        <w:br/>
        <w:t xml:space="preserve">                </w:t>
      </w:r>
      <w:r>
        <w:t>num1 + num2, num1 * num2, num1 - num2, num1 / num2);</w:t>
      </w:r>
      <w:r>
        <w:br/>
        <w:t xml:space="preserve">    }</w:t>
      </w:r>
      <w:r>
        <w:br/>
        <w:t>}</w:t>
      </w:r>
      <w:r>
        <w:br/>
      </w:r>
      <w:r>
        <w:br/>
      </w:r>
      <w:r>
        <w:lastRenderedPageBreak/>
        <w:t>2.16 Comparing Integers</w:t>
      </w:r>
      <w:r>
        <w:br/>
        <w:t>import java.util.Scanner;</w:t>
      </w:r>
      <w:r>
        <w:br/>
        <w:t>public class Compare {</w:t>
      </w:r>
      <w:r>
        <w:br/>
        <w:t xml:space="preserve">    public static void main(String[] args) {</w:t>
      </w:r>
      <w:r>
        <w:br/>
        <w:t xml:space="preserve">        Scanner input = new Scanner(System.in);</w:t>
      </w:r>
      <w:r>
        <w:br/>
        <w:t xml:space="preserve">        int num1, num2;</w:t>
      </w:r>
      <w:r>
        <w:br/>
        <w:t xml:space="preserve">    </w:t>
      </w:r>
      <w:r>
        <w:t xml:space="preserve">    System.out.print("Enter first integer: ");</w:t>
      </w:r>
      <w:r>
        <w:br/>
        <w:t xml:space="preserve">        num1 = input.nextInt();</w:t>
      </w:r>
      <w:r>
        <w:br/>
        <w:t xml:space="preserve">        System.out.print("Enter second integer: ");</w:t>
      </w:r>
      <w:r>
        <w:br/>
        <w:t xml:space="preserve">        num2 = input.nextInt();</w:t>
      </w:r>
      <w:r>
        <w:br/>
        <w:t xml:space="preserve">        if (num1 &gt; num2)</w:t>
      </w:r>
      <w:r>
        <w:br/>
        <w:t xml:space="preserve">            System.out.printf("%d is larger%n", num1);</w:t>
      </w:r>
      <w:r>
        <w:br/>
        <w:t xml:space="preserve">        else </w:t>
      </w:r>
      <w:r>
        <w:t>if (num2 &gt; num1)</w:t>
      </w:r>
      <w:r>
        <w:br/>
        <w:t xml:space="preserve">            System.out.printf("%d is larger%n", num2);</w:t>
      </w:r>
      <w:r>
        <w:br/>
        <w:t xml:space="preserve">        else</w:t>
      </w:r>
      <w:r>
        <w:br/>
        <w:t xml:space="preserve">            System.out.println("These numbers are equal");</w:t>
      </w:r>
      <w:r>
        <w:br/>
        <w:t xml:space="preserve">    }</w:t>
      </w:r>
      <w:r>
        <w:br/>
        <w:t>}</w:t>
      </w:r>
      <w:r>
        <w:br/>
      </w:r>
      <w:r>
        <w:br/>
        <w:t>2.17 Sum, Average, Product, Smallest, Largest</w:t>
      </w:r>
      <w:r>
        <w:br/>
        <w:t>import java.util.Scanner;</w:t>
      </w:r>
      <w:r>
        <w:br/>
        <w:t>public class Numbers {</w:t>
      </w:r>
      <w:r>
        <w:br/>
        <w:t xml:space="preserve">    publ</w:t>
      </w:r>
      <w:r>
        <w:t>ic static void main(String[] args) {</w:t>
      </w:r>
      <w:r>
        <w:br/>
        <w:t xml:space="preserve">        Scanner input = new Scanner(System.in);</w:t>
      </w:r>
      <w:r>
        <w:br/>
        <w:t xml:space="preserve">        int x, y, z;</w:t>
      </w:r>
      <w:r>
        <w:br/>
        <w:t xml:space="preserve">        System.out.print("Enter first integer: ");</w:t>
      </w:r>
      <w:r>
        <w:br/>
        <w:t xml:space="preserve">        x = input.nextInt();</w:t>
      </w:r>
      <w:r>
        <w:br/>
        <w:t xml:space="preserve">        System.out.print("Enter second integer: ");</w:t>
      </w:r>
      <w:r>
        <w:br/>
        <w:t xml:space="preserve">        y = input.</w:t>
      </w:r>
      <w:r>
        <w:t>nextInt();</w:t>
      </w:r>
      <w:r>
        <w:br/>
        <w:t xml:space="preserve">        System.out.print("Enter third integer: ");</w:t>
      </w:r>
      <w:r>
        <w:br/>
        <w:t xml:space="preserve">        z = input.nextInt();</w:t>
      </w:r>
      <w:r>
        <w:br/>
        <w:t xml:space="preserve">        int sum = x + y + z;</w:t>
      </w:r>
      <w:r>
        <w:br/>
        <w:t xml:space="preserve">        int average = sum / 3;</w:t>
      </w:r>
      <w:r>
        <w:br/>
        <w:t xml:space="preserve">        int product = x * y * z;</w:t>
      </w:r>
      <w:r>
        <w:br/>
        <w:t xml:space="preserve">        int smallest = Math.min(x, Math.min(y, z));</w:t>
      </w:r>
      <w:r>
        <w:br/>
        <w:t xml:space="preserve">        int largest </w:t>
      </w:r>
      <w:r>
        <w:t>= Math.max(x, Math.max(y, z));</w:t>
      </w:r>
      <w:r>
        <w:br/>
        <w:t xml:space="preserve">        System.out.printf("Sum: %d%nAverage: %d%nProduct: %d%nSmallest: %d%nLargest: %d%n",</w:t>
      </w:r>
      <w:r>
        <w:br/>
        <w:t xml:space="preserve">                sum, average, product, smallest, largest);</w:t>
      </w:r>
      <w:r>
        <w:br/>
        <w:t xml:space="preserve">    }</w:t>
      </w:r>
      <w:r>
        <w:br/>
        <w:t>}</w:t>
      </w:r>
      <w:r>
        <w:br/>
      </w:r>
    </w:p>
    <w:sectPr w:rsidR="007A01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6331"/>
    <w:rsid w:val="007A01FF"/>
    <w:rsid w:val="00AA1D8D"/>
    <w:rsid w:val="00B47730"/>
    <w:rsid w:val="00C20FF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C7BE48"/>
  <w14:defaultImageDpi w14:val="300"/>
  <w15:docId w15:val="{7E5C2AF3-EBB0-4C36-B570-7A3E6399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Jamai Fowobaje</cp:lastModifiedBy>
  <cp:revision>2</cp:revision>
  <dcterms:created xsi:type="dcterms:W3CDTF">2013-12-23T23:15:00Z</dcterms:created>
  <dcterms:modified xsi:type="dcterms:W3CDTF">2025-10-30T01:02:00Z</dcterms:modified>
  <cp:category/>
</cp:coreProperties>
</file>