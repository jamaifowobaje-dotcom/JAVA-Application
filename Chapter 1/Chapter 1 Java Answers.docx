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C33B" w14:textId="77777777" w:rsidR="00DC064B" w:rsidRPr="00ED3847" w:rsidRDefault="00ED3847">
      <w:pPr>
        <w:pStyle w:val="Heading1"/>
        <w:rPr>
          <w:color w:val="000000" w:themeColor="text1"/>
        </w:rPr>
      </w:pPr>
      <w:r w:rsidRPr="00ED3847">
        <w:rPr>
          <w:color w:val="000000" w:themeColor="text1"/>
        </w:rPr>
        <w:t>Chapter 1 Java Answers</w:t>
      </w:r>
    </w:p>
    <w:p w14:paraId="3EC36F2C" w14:textId="77777777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t>Section 1.1</w:t>
      </w:r>
    </w:p>
    <w:p w14:paraId="6A8CC26C" w14:textId="77777777" w:rsidR="00DC064B" w:rsidRDefault="00ED3847">
      <w:pPr>
        <w:pStyle w:val="ListBullet"/>
      </w:pPr>
      <w:r>
        <w:t>a) programs</w:t>
      </w:r>
    </w:p>
    <w:p w14:paraId="350BA877" w14:textId="77777777" w:rsidR="00DC064B" w:rsidRDefault="00ED3847">
      <w:pPr>
        <w:pStyle w:val="ListBullet"/>
      </w:pPr>
      <w:r>
        <w:t>b) input unit, output unit, memory unit, arithmetic and logic unit (ALU), control unit, secondary storage unit</w:t>
      </w:r>
    </w:p>
    <w:p w14:paraId="1B4AA10B" w14:textId="77777777" w:rsidR="00DC064B" w:rsidRDefault="00ED3847">
      <w:pPr>
        <w:pStyle w:val="ListBullet"/>
      </w:pPr>
      <w:r>
        <w:t>c) machine languages, assembly languages, high-level languages</w:t>
      </w:r>
    </w:p>
    <w:p w14:paraId="1910E53C" w14:textId="77777777" w:rsidR="00DC064B" w:rsidRDefault="00ED3847">
      <w:pPr>
        <w:pStyle w:val="ListBullet"/>
      </w:pPr>
      <w:r>
        <w:t>d) compilers</w:t>
      </w:r>
    </w:p>
    <w:p w14:paraId="3836F827" w14:textId="77777777" w:rsidR="00DC064B" w:rsidRDefault="00ED3847">
      <w:pPr>
        <w:pStyle w:val="ListBullet"/>
      </w:pPr>
      <w:r>
        <w:t>e) Android</w:t>
      </w:r>
    </w:p>
    <w:p w14:paraId="2FDAC357" w14:textId="77777777" w:rsidR="00DC064B" w:rsidRDefault="00ED3847">
      <w:pPr>
        <w:pStyle w:val="ListBullet"/>
      </w:pPr>
      <w:r>
        <w:t xml:space="preserve">f) </w:t>
      </w:r>
      <w:r>
        <w:t>production (or release) software</w:t>
      </w:r>
    </w:p>
    <w:p w14:paraId="7684ABE8" w14:textId="19A99663" w:rsidR="00DC064B" w:rsidRDefault="00ED3847">
      <w:pPr>
        <w:pStyle w:val="ListBullet"/>
      </w:pPr>
      <w:r>
        <w:t>g) accelerometer</w:t>
      </w:r>
    </w:p>
    <w:p w14:paraId="19FB105C" w14:textId="77777777" w:rsidR="00ED3847" w:rsidRDefault="00ED3847" w:rsidP="00ED3847">
      <w:pPr>
        <w:pStyle w:val="ListBullet"/>
        <w:numPr>
          <w:ilvl w:val="0"/>
          <w:numId w:val="0"/>
        </w:numPr>
      </w:pPr>
    </w:p>
    <w:p w14:paraId="5AC3D22C" w14:textId="77777777" w:rsidR="00DC064B" w:rsidRDefault="00ED3847">
      <w:pPr>
        <w:pStyle w:val="Heading2"/>
      </w:pPr>
      <w:r w:rsidRPr="00ED3847">
        <w:rPr>
          <w:color w:val="000000" w:themeColor="text1"/>
        </w:rPr>
        <w:t>Section 1.2</w:t>
      </w:r>
    </w:p>
    <w:p w14:paraId="2562DB98" w14:textId="77777777" w:rsidR="00DC064B" w:rsidRDefault="00ED3847">
      <w:pPr>
        <w:pStyle w:val="ListBullet"/>
      </w:pPr>
      <w:r>
        <w:t>a) java</w:t>
      </w:r>
    </w:p>
    <w:p w14:paraId="5C8F287D" w14:textId="77777777" w:rsidR="00DC064B" w:rsidRDefault="00ED3847">
      <w:pPr>
        <w:pStyle w:val="ListBullet"/>
      </w:pPr>
      <w:r>
        <w:t>b) javac</w:t>
      </w:r>
    </w:p>
    <w:p w14:paraId="7B112E2E" w14:textId="77777777" w:rsidR="00DC064B" w:rsidRDefault="00ED3847">
      <w:pPr>
        <w:pStyle w:val="ListBullet"/>
      </w:pPr>
      <w:r>
        <w:t>c) .java</w:t>
      </w:r>
    </w:p>
    <w:p w14:paraId="5D2594B1" w14:textId="77777777" w:rsidR="00DC064B" w:rsidRDefault="00ED3847">
      <w:pPr>
        <w:pStyle w:val="ListBullet"/>
      </w:pPr>
      <w:r>
        <w:t>d) .class</w:t>
      </w:r>
    </w:p>
    <w:p w14:paraId="05C63F6B" w14:textId="4FAF5C55" w:rsidR="00DC064B" w:rsidRDefault="00ED3847">
      <w:pPr>
        <w:pStyle w:val="ListBullet"/>
      </w:pPr>
      <w:r>
        <w:t>e) bytecodes</w:t>
      </w:r>
    </w:p>
    <w:p w14:paraId="15760A97" w14:textId="77777777" w:rsidR="00ED3847" w:rsidRDefault="00ED3847" w:rsidP="00ED3847">
      <w:pPr>
        <w:pStyle w:val="ListBullet"/>
        <w:numPr>
          <w:ilvl w:val="0"/>
          <w:numId w:val="0"/>
        </w:numPr>
      </w:pPr>
    </w:p>
    <w:p w14:paraId="217B9BAD" w14:textId="77777777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t>Section 1.3</w:t>
      </w:r>
    </w:p>
    <w:p w14:paraId="1E101158" w14:textId="77777777" w:rsidR="00DC064B" w:rsidRDefault="00ED3847">
      <w:pPr>
        <w:pStyle w:val="ListBullet"/>
      </w:pPr>
      <w:r>
        <w:t>a) information hiding (or encapsulation)</w:t>
      </w:r>
    </w:p>
    <w:p w14:paraId="69761A1C" w14:textId="77777777" w:rsidR="00DC064B" w:rsidRDefault="00ED3847">
      <w:pPr>
        <w:pStyle w:val="ListBullet"/>
      </w:pPr>
      <w:r>
        <w:t>b) classes</w:t>
      </w:r>
    </w:p>
    <w:p w14:paraId="72D48666" w14:textId="77777777" w:rsidR="00DC064B" w:rsidRDefault="00ED3847">
      <w:pPr>
        <w:pStyle w:val="ListBullet"/>
      </w:pPr>
      <w:r>
        <w:t>c) object-oriented analysis and design (OOAD)</w:t>
      </w:r>
    </w:p>
    <w:p w14:paraId="5E34FC47" w14:textId="77777777" w:rsidR="00DC064B" w:rsidRDefault="00ED3847">
      <w:pPr>
        <w:pStyle w:val="ListBullet"/>
      </w:pPr>
      <w:r>
        <w:t>d) inheritance</w:t>
      </w:r>
    </w:p>
    <w:p w14:paraId="31BF0822" w14:textId="77777777" w:rsidR="00DC064B" w:rsidRDefault="00ED3847">
      <w:pPr>
        <w:pStyle w:val="ListBullet"/>
      </w:pPr>
      <w:r>
        <w:t>e) UML (Unified Mode</w:t>
      </w:r>
      <w:r>
        <w:t>ling Language)</w:t>
      </w:r>
    </w:p>
    <w:p w14:paraId="08A7E01D" w14:textId="6C80F0EF" w:rsidR="00DC064B" w:rsidRDefault="00ED3847">
      <w:pPr>
        <w:pStyle w:val="ListBullet"/>
      </w:pPr>
      <w:r>
        <w:t>f) attributes (or properties)</w:t>
      </w:r>
    </w:p>
    <w:p w14:paraId="29A7F5DD" w14:textId="77777777" w:rsidR="00ED3847" w:rsidRDefault="00ED3847" w:rsidP="00ED3847">
      <w:pPr>
        <w:pStyle w:val="ListBullet"/>
        <w:numPr>
          <w:ilvl w:val="0"/>
          <w:numId w:val="0"/>
        </w:numPr>
      </w:pPr>
    </w:p>
    <w:p w14:paraId="2B4D7142" w14:textId="77777777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t>Section 1.4</w:t>
      </w:r>
    </w:p>
    <w:p w14:paraId="54FEB7B5" w14:textId="77777777" w:rsidR="00DC064B" w:rsidRDefault="00ED3847">
      <w:pPr>
        <w:pStyle w:val="ListBullet"/>
      </w:pPr>
      <w:r>
        <w:t>a) input unit</w:t>
      </w:r>
    </w:p>
    <w:p w14:paraId="4ADA8693" w14:textId="77777777" w:rsidR="00DC064B" w:rsidRDefault="00ED3847">
      <w:pPr>
        <w:pStyle w:val="ListBullet"/>
      </w:pPr>
      <w:r>
        <w:t>b) programming</w:t>
      </w:r>
    </w:p>
    <w:p w14:paraId="3C699DDA" w14:textId="77777777" w:rsidR="00DC064B" w:rsidRDefault="00ED3847">
      <w:pPr>
        <w:pStyle w:val="ListBullet"/>
      </w:pPr>
      <w:r>
        <w:t>c) assembly language</w:t>
      </w:r>
    </w:p>
    <w:p w14:paraId="3AD995FA" w14:textId="77777777" w:rsidR="00DC064B" w:rsidRDefault="00ED3847">
      <w:pPr>
        <w:pStyle w:val="ListBullet"/>
      </w:pPr>
      <w:r>
        <w:t>d) output unit</w:t>
      </w:r>
    </w:p>
    <w:p w14:paraId="485B733C" w14:textId="77777777" w:rsidR="00DC064B" w:rsidRDefault="00ED3847">
      <w:pPr>
        <w:pStyle w:val="ListBullet"/>
      </w:pPr>
      <w:r>
        <w:t>e) memory unit and secondary storage unit</w:t>
      </w:r>
    </w:p>
    <w:p w14:paraId="77608F59" w14:textId="77777777" w:rsidR="00DC064B" w:rsidRDefault="00ED3847">
      <w:pPr>
        <w:pStyle w:val="ListBullet"/>
      </w:pPr>
      <w:r>
        <w:t>f) arithmetic and logic unit (ALU)</w:t>
      </w:r>
    </w:p>
    <w:p w14:paraId="4E683F45" w14:textId="77777777" w:rsidR="00DC064B" w:rsidRDefault="00ED3847">
      <w:pPr>
        <w:pStyle w:val="ListBullet"/>
      </w:pPr>
      <w:r>
        <w:t>g) arithmetic and logic unit (ALU)</w:t>
      </w:r>
    </w:p>
    <w:p w14:paraId="10501050" w14:textId="77777777" w:rsidR="00DC064B" w:rsidRDefault="00ED3847">
      <w:pPr>
        <w:pStyle w:val="ListBullet"/>
      </w:pPr>
      <w:r>
        <w:t xml:space="preserve">h) </w:t>
      </w:r>
      <w:r>
        <w:t>high-level languages</w:t>
      </w:r>
    </w:p>
    <w:p w14:paraId="6A8E8329" w14:textId="77777777" w:rsidR="00DC064B" w:rsidRDefault="00ED3847">
      <w:pPr>
        <w:pStyle w:val="ListBullet"/>
      </w:pPr>
      <w:r>
        <w:t>i) machine language</w:t>
      </w:r>
    </w:p>
    <w:p w14:paraId="784A9B46" w14:textId="77777777" w:rsidR="00DC064B" w:rsidRDefault="00ED3847">
      <w:pPr>
        <w:pStyle w:val="ListBullet"/>
      </w:pPr>
      <w:r>
        <w:t>j) control unit</w:t>
      </w:r>
    </w:p>
    <w:p w14:paraId="505C22DB" w14:textId="77777777" w:rsidR="00ED3847" w:rsidRDefault="00ED3847">
      <w:pPr>
        <w:pStyle w:val="Heading2"/>
      </w:pPr>
    </w:p>
    <w:p w14:paraId="6133D566" w14:textId="4D58525A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t>Section 1.5</w:t>
      </w:r>
    </w:p>
    <w:p w14:paraId="1C8E8565" w14:textId="77777777" w:rsidR="00DC064B" w:rsidRDefault="00ED3847">
      <w:pPr>
        <w:pStyle w:val="ListBullet"/>
      </w:pPr>
      <w:r>
        <w:t>a) Java</w:t>
      </w:r>
    </w:p>
    <w:p w14:paraId="22A03747" w14:textId="77777777" w:rsidR="00DC064B" w:rsidRDefault="00ED3847">
      <w:pPr>
        <w:pStyle w:val="ListBullet"/>
      </w:pPr>
      <w:r>
        <w:t>b) C</w:t>
      </w:r>
    </w:p>
    <w:p w14:paraId="7775727C" w14:textId="77777777" w:rsidR="00DC064B" w:rsidRDefault="00ED3847">
      <w:pPr>
        <w:pStyle w:val="ListBullet"/>
      </w:pPr>
      <w:r>
        <w:t>c) TCP (Transmission Control Protocol)</w:t>
      </w:r>
    </w:p>
    <w:p w14:paraId="6FB5FB20" w14:textId="15B9EED2" w:rsidR="00DC064B" w:rsidRDefault="00ED3847">
      <w:pPr>
        <w:pStyle w:val="ListBullet"/>
      </w:pPr>
      <w:r>
        <w:t>d) C++</w:t>
      </w:r>
    </w:p>
    <w:p w14:paraId="190BB433" w14:textId="77777777" w:rsidR="00ED3847" w:rsidRDefault="00ED3847" w:rsidP="00ED3847">
      <w:pPr>
        <w:pStyle w:val="ListBullet"/>
        <w:numPr>
          <w:ilvl w:val="0"/>
          <w:numId w:val="0"/>
        </w:numPr>
      </w:pPr>
    </w:p>
    <w:p w14:paraId="336FF309" w14:textId="77777777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t>Section 1.6</w:t>
      </w:r>
    </w:p>
    <w:p w14:paraId="68CB7636" w14:textId="77777777" w:rsidR="00DC064B" w:rsidRDefault="00ED3847">
      <w:pPr>
        <w:pStyle w:val="ListBullet"/>
      </w:pPr>
      <w:r>
        <w:t>a) edit, compile, load, verify, execute</w:t>
      </w:r>
    </w:p>
    <w:p w14:paraId="6082DC91" w14:textId="77777777" w:rsidR="00DC064B" w:rsidRDefault="00ED3847">
      <w:pPr>
        <w:pStyle w:val="ListBullet"/>
      </w:pPr>
      <w:r>
        <w:t>b) integrated development environment (IDE)</w:t>
      </w:r>
    </w:p>
    <w:p w14:paraId="1754968C" w14:textId="77777777" w:rsidR="00DC064B" w:rsidRDefault="00ED3847">
      <w:pPr>
        <w:pStyle w:val="ListBullet"/>
      </w:pPr>
      <w:r>
        <w:t>c) Java Virtual Machine (JVM)</w:t>
      </w:r>
    </w:p>
    <w:p w14:paraId="2320339B" w14:textId="77777777" w:rsidR="00DC064B" w:rsidRDefault="00ED3847">
      <w:pPr>
        <w:pStyle w:val="ListBullet"/>
      </w:pPr>
      <w:r>
        <w:t>d)</w:t>
      </w:r>
      <w:r>
        <w:t xml:space="preserve"> virtual machine</w:t>
      </w:r>
    </w:p>
    <w:p w14:paraId="2568845F" w14:textId="77777777" w:rsidR="00DC064B" w:rsidRDefault="00ED3847">
      <w:pPr>
        <w:pStyle w:val="ListBullet"/>
      </w:pPr>
      <w:r>
        <w:t>e) class loader</w:t>
      </w:r>
    </w:p>
    <w:p w14:paraId="35AAF9CB" w14:textId="710CCE0F" w:rsidR="00DC064B" w:rsidRDefault="00ED3847">
      <w:pPr>
        <w:pStyle w:val="ListBullet"/>
      </w:pPr>
      <w:r>
        <w:t>f) bytecode verifier</w:t>
      </w:r>
    </w:p>
    <w:p w14:paraId="134A04DF" w14:textId="77777777" w:rsidR="00ED3847" w:rsidRDefault="00ED3847" w:rsidP="00ED3847">
      <w:pPr>
        <w:pStyle w:val="ListBullet"/>
        <w:numPr>
          <w:ilvl w:val="0"/>
          <w:numId w:val="0"/>
        </w:numPr>
      </w:pPr>
    </w:p>
    <w:p w14:paraId="7B3DACF2" w14:textId="77777777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t>Section 1.7</w:t>
      </w:r>
    </w:p>
    <w:p w14:paraId="0820B5B4" w14:textId="77777777" w:rsidR="00DC064B" w:rsidRDefault="00ED3847">
      <w:pPr>
        <w:pStyle w:val="ListBullet"/>
      </w:pPr>
      <w:r>
        <w:t>1. Compilation phase – The Java compiler (javac) translates source code (.java) into bytecode (.class) which is independent of any computer platform.</w:t>
      </w:r>
    </w:p>
    <w:p w14:paraId="69E7828B" w14:textId="27200D1E" w:rsidR="00DC064B" w:rsidRDefault="00ED3847">
      <w:pPr>
        <w:pStyle w:val="ListBullet"/>
      </w:pPr>
      <w:r>
        <w:t>2. Execution phase – The Java Virtual Ma</w:t>
      </w:r>
      <w:r>
        <w:t>chine (java) loads the bytecode, verifies it, and interprets or just-in-time compiles it into machine code suitable for the host system, executing the program.</w:t>
      </w:r>
    </w:p>
    <w:p w14:paraId="13A400A8" w14:textId="77777777" w:rsidR="00ED3847" w:rsidRDefault="00ED3847" w:rsidP="00ED3847">
      <w:pPr>
        <w:pStyle w:val="ListBullet"/>
        <w:numPr>
          <w:ilvl w:val="0"/>
          <w:numId w:val="0"/>
        </w:numPr>
      </w:pPr>
    </w:p>
    <w:p w14:paraId="71880BA0" w14:textId="77777777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t>Section 1.8</w:t>
      </w:r>
    </w:p>
    <w:p w14:paraId="0B32E001" w14:textId="77777777" w:rsidR="00DC064B" w:rsidRDefault="00ED3847">
      <w:pPr>
        <w:pStyle w:val="ListBullet"/>
      </w:pPr>
      <w:r>
        <w:t>Object: The watch itself.</w:t>
      </w:r>
    </w:p>
    <w:p w14:paraId="39C848FA" w14:textId="77777777" w:rsidR="00DC064B" w:rsidRDefault="00ED3847">
      <w:pPr>
        <w:pStyle w:val="ListBullet"/>
      </w:pPr>
      <w:r>
        <w:t xml:space="preserve">Attributes: Size, color, brand, material, display </w:t>
      </w:r>
      <w:r>
        <w:t>type, etc.</w:t>
      </w:r>
    </w:p>
    <w:p w14:paraId="53A464A7" w14:textId="77777777" w:rsidR="00DC064B" w:rsidRDefault="00ED3847">
      <w:pPr>
        <w:pStyle w:val="ListBullet"/>
      </w:pPr>
      <w:r>
        <w:t>Behaviors: Show time, set alarm, start/stop timer.</w:t>
      </w:r>
    </w:p>
    <w:p w14:paraId="64B63F98" w14:textId="77777777" w:rsidR="00DC064B" w:rsidRDefault="00ED3847">
      <w:pPr>
        <w:pStyle w:val="ListBullet"/>
      </w:pPr>
      <w:r>
        <w:t>Class: The general blueprint for watches.</w:t>
      </w:r>
    </w:p>
    <w:p w14:paraId="3EB29DC2" w14:textId="77777777" w:rsidR="00DC064B" w:rsidRDefault="00ED3847">
      <w:pPr>
        <w:pStyle w:val="ListBullet"/>
      </w:pPr>
      <w:r>
        <w:t>Inheritance: An alarm clock can inherit from the watch class and add alarm functionality.</w:t>
      </w:r>
    </w:p>
    <w:p w14:paraId="655AF8C3" w14:textId="77777777" w:rsidR="00DC064B" w:rsidRDefault="00ED3847">
      <w:pPr>
        <w:pStyle w:val="ListBullet"/>
      </w:pPr>
      <w:r>
        <w:t xml:space="preserve">Modeling: Representing the watch system in an object-oriented </w:t>
      </w:r>
      <w:r>
        <w:t>design.</w:t>
      </w:r>
    </w:p>
    <w:p w14:paraId="6E063025" w14:textId="77777777" w:rsidR="00DC064B" w:rsidRDefault="00ED3847">
      <w:pPr>
        <w:pStyle w:val="ListBullet"/>
      </w:pPr>
      <w:r>
        <w:t>Messages: Signals or method calls like showTime() or setAlarm().</w:t>
      </w:r>
    </w:p>
    <w:p w14:paraId="7E71FD70" w14:textId="77777777" w:rsidR="00DC064B" w:rsidRDefault="00ED3847">
      <w:pPr>
        <w:pStyle w:val="ListBullet"/>
      </w:pPr>
      <w:r>
        <w:t>Encapsulation: Internal details like battery level or circuit design are hidden.</w:t>
      </w:r>
    </w:p>
    <w:p w14:paraId="7614B795" w14:textId="77777777" w:rsidR="00DC064B" w:rsidRDefault="00ED3847">
      <w:pPr>
        <w:pStyle w:val="ListBullet"/>
      </w:pPr>
      <w:r>
        <w:t>Interface: The visible buttons and display through which users interact.</w:t>
      </w:r>
    </w:p>
    <w:p w14:paraId="13D3BFC0" w14:textId="4AD16E96" w:rsidR="00DC064B" w:rsidRDefault="00ED3847">
      <w:pPr>
        <w:pStyle w:val="ListBullet"/>
      </w:pPr>
      <w:r>
        <w:t xml:space="preserve">Information hiding: </w:t>
      </w:r>
      <w:r>
        <w:t>Prevents access to internal mechanisms directly.</w:t>
      </w:r>
    </w:p>
    <w:p w14:paraId="5F8C5EDC" w14:textId="77777777" w:rsidR="00ED3847" w:rsidRDefault="00ED3847" w:rsidP="00ED3847">
      <w:pPr>
        <w:pStyle w:val="ListBullet"/>
        <w:numPr>
          <w:ilvl w:val="0"/>
          <w:numId w:val="0"/>
        </w:numPr>
      </w:pPr>
    </w:p>
    <w:p w14:paraId="3D6FDC87" w14:textId="77777777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lastRenderedPageBreak/>
        <w:t>Section 1.9</w:t>
      </w:r>
    </w:p>
    <w:p w14:paraId="40C03068" w14:textId="05B93861" w:rsidR="00ED3847" w:rsidRDefault="00ED3847" w:rsidP="00ED3847">
      <w:pPr>
        <w:pStyle w:val="ListBullet"/>
      </w:pPr>
      <w:r>
        <w:t>Carbon footprint formulas are based on energy use, transportation, diet, and consumption patterns, combining CO₂ emission factors per activity (e.g., kg CO₂ per liter of fuel).</w:t>
      </w:r>
    </w:p>
    <w:p w14:paraId="2DB4A49A" w14:textId="77777777" w:rsidR="00ED3847" w:rsidRDefault="00ED3847" w:rsidP="00ED3847">
      <w:pPr>
        <w:pStyle w:val="ListBullet"/>
        <w:numPr>
          <w:ilvl w:val="0"/>
          <w:numId w:val="0"/>
        </w:numPr>
      </w:pPr>
    </w:p>
    <w:p w14:paraId="529EEFFA" w14:textId="77777777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t>Section 1.10</w:t>
      </w:r>
    </w:p>
    <w:p w14:paraId="3669198C" w14:textId="77777777" w:rsidR="00DC064B" w:rsidRDefault="00ED3847">
      <w:pPr>
        <w:pStyle w:val="ListBullet"/>
      </w:pPr>
      <w:r>
        <w:t>BMI =</w:t>
      </w:r>
      <w:r>
        <w:t xml:space="preserve"> weight (kg) / [height (m)]²</w:t>
      </w:r>
    </w:p>
    <w:p w14:paraId="7905CD86" w14:textId="30EA8629" w:rsidR="00DC064B" w:rsidRDefault="00ED3847">
      <w:pPr>
        <w:pStyle w:val="ListBullet"/>
      </w:pPr>
      <w:r>
        <w:t>For U.S. units: BMI = 703 × weight (</w:t>
      </w:r>
      <w:proofErr w:type="spellStart"/>
      <w:r>
        <w:t>lb</w:t>
      </w:r>
      <w:proofErr w:type="spellEnd"/>
      <w:r>
        <w:t>) / [height (in</w:t>
      </w:r>
      <w:proofErr w:type="gramStart"/>
      <w:r>
        <w:t>)]²</w:t>
      </w:r>
      <w:proofErr w:type="gramEnd"/>
    </w:p>
    <w:p w14:paraId="3029B354" w14:textId="77777777" w:rsidR="00ED3847" w:rsidRDefault="00ED3847" w:rsidP="00ED3847">
      <w:pPr>
        <w:pStyle w:val="ListBullet"/>
        <w:numPr>
          <w:ilvl w:val="0"/>
          <w:numId w:val="0"/>
        </w:numPr>
        <w:ind w:left="360"/>
      </w:pPr>
    </w:p>
    <w:p w14:paraId="6EAA7A53" w14:textId="77777777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t>Section 1.11</w:t>
      </w:r>
    </w:p>
    <w:p w14:paraId="1D23AAAE" w14:textId="061B66BD" w:rsidR="00DC064B" w:rsidRDefault="00ED3847">
      <w:pPr>
        <w:pStyle w:val="ListBullet"/>
      </w:pPr>
      <w:r>
        <w:t xml:space="preserve">Attributes: city MPG, highway MPG, battery type, battery capacity (kWh), battery weight, engine size, CO₂ emissions per mile, electric-only range, fuel tank </w:t>
      </w:r>
      <w:r>
        <w:t>capacity, charging time.</w:t>
      </w:r>
    </w:p>
    <w:p w14:paraId="64411C60" w14:textId="77777777" w:rsidR="00ED3847" w:rsidRDefault="00ED3847" w:rsidP="00ED3847">
      <w:pPr>
        <w:pStyle w:val="ListBullet"/>
        <w:numPr>
          <w:ilvl w:val="0"/>
          <w:numId w:val="0"/>
        </w:numPr>
        <w:ind w:left="360"/>
      </w:pPr>
    </w:p>
    <w:p w14:paraId="7C5797AB" w14:textId="77777777" w:rsidR="00DC064B" w:rsidRPr="00ED3847" w:rsidRDefault="00ED3847">
      <w:pPr>
        <w:pStyle w:val="Heading2"/>
        <w:rPr>
          <w:color w:val="000000" w:themeColor="text1"/>
        </w:rPr>
      </w:pPr>
      <w:r w:rsidRPr="00ED3847">
        <w:rPr>
          <w:color w:val="000000" w:themeColor="text1"/>
        </w:rPr>
        <w:t>Section 1.12</w:t>
      </w:r>
    </w:p>
    <w:p w14:paraId="47627FBE" w14:textId="77777777" w:rsidR="00DC064B" w:rsidRDefault="00ED3847">
      <w:pPr>
        <w:pStyle w:val="ListBullet"/>
      </w:pPr>
      <w:r>
        <w:t>Procedure: Read text word by word, check against gendered terms, replace with neutral equivalents, and save the output.</w:t>
      </w:r>
    </w:p>
    <w:p w14:paraId="28CB8958" w14:textId="77777777" w:rsidR="00DC064B" w:rsidRDefault="00ED3847">
      <w:pPr>
        <w:pStyle w:val="ListBullet"/>
      </w:pPr>
      <w:r>
        <w:t>Problem: Strange terms (e.g., 'woperchild') occur if replacements are made on substrings instead o</w:t>
      </w:r>
      <w:r>
        <w:t>f whole words.</w:t>
      </w:r>
    </w:p>
    <w:sectPr w:rsidR="00DC06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C064B"/>
    <w:rsid w:val="00ED38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ECBF7"/>
  <w14:defaultImageDpi w14:val="300"/>
  <w15:docId w15:val="{484ACF9A-D491-488E-BA80-787DADCE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Jamai Fowobaje</cp:lastModifiedBy>
  <cp:revision>2</cp:revision>
  <dcterms:created xsi:type="dcterms:W3CDTF">2013-12-23T23:15:00Z</dcterms:created>
  <dcterms:modified xsi:type="dcterms:W3CDTF">2025-10-25T17:31:00Z</dcterms:modified>
  <cp:category/>
</cp:coreProperties>
</file>